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Воликова Раиса </w:t>
      </w:r>
    </w:p>
    <w:p>
      <w:r>
        <w:t xml:space="preserve">Раунд 0, стол 2 -----&gt; </w:t>
      </w:r>
      <w:r>
        <w:t xml:space="preserve">Раунд 1, стол 3 -----&gt;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Любимова Любовь </w:t>
      </w:r>
    </w:p>
    <w:p>
      <w:r>
        <w:t xml:space="preserve">Раунд 0, стол 2 -----&gt; </w:t>
      </w:r>
      <w:r>
        <w:t xml:space="preserve">Раунд 1, стол 3 -----&gt;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Пономарева Дарья </w:t>
      </w:r>
    </w:p>
    <w:p>
      <w:r>
        <w:t xml:space="preserve">Раунд 0, стол 2 -----&gt; </w:t>
      </w:r>
      <w:r>
        <w:t xml:space="preserve">Раунд 1, стол 3 -----&gt;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Блохина Эмма </w:t>
      </w:r>
    </w:p>
    <w:p>
      <w:r>
        <w:t xml:space="preserve">Раунд 0, стол 3 -----&gt; </w:t>
      </w:r>
      <w:r>
        <w:t xml:space="preserve">Раунд 1, стол 3 -----&gt;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﻿Александрова Зоя </w:t>
      </w:r>
    </w:p>
    <w:p>
      <w:r>
        <w:t xml:space="preserve">Раунд 0, стол 3 -----&gt; </w:t>
      </w:r>
      <w:r>
        <w:t xml:space="preserve">Раунд 1, стол 3 -----&gt;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Барышев Егор </w:t>
      </w:r>
    </w:p>
    <w:p>
      <w:r>
        <w:t xml:space="preserve">Раунд 0, стол 1 -----&gt; </w:t>
      </w:r>
      <w:r>
        <w:t xml:space="preserve">Раунд 1, стол 3 -----&gt;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Кумовьева Лилия </w:t>
      </w:r>
    </w:p>
    <w:p>
      <w:r>
        <w:t xml:space="preserve">Раунд 0, стол 1 -----&gt; </w:t>
      </w:r>
      <w:r>
        <w:t xml:space="preserve">Раунд 1, стол 3 -----&gt;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Акулова Ксения </w:t>
      </w:r>
    </w:p>
    <w:p>
      <w:r>
        <w:t xml:space="preserve">Раунд 0, стол 3 -----&gt; </w:t>
      </w:r>
      <w:r>
        <w:t xml:space="preserve">Раунд 1, стол 2 -----&gt;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Буланов Валерий </w:t>
      </w:r>
    </w:p>
    <w:p>
      <w:r>
        <w:t xml:space="preserve">Раунд 0, стол 0 -----&gt; </w:t>
      </w:r>
      <w:r>
        <w:t xml:space="preserve">Раунд 1, стол 2 -----&gt;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Федорова Мирослава </w:t>
      </w:r>
    </w:p>
    <w:p>
      <w:r>
        <w:t xml:space="preserve">Раунд 0, стол 2 -----&gt; </w:t>
      </w:r>
      <w:r>
        <w:t xml:space="preserve">Раунд 1, стол 2 -----&gt;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Лобачёв Мстислав </w:t>
      </w:r>
    </w:p>
    <w:p>
      <w:r>
        <w:t xml:space="preserve">Раунд 0, стол 0 -----&gt; </w:t>
      </w:r>
      <w:r>
        <w:t xml:space="preserve">Раунд 1, стол 2 -----&gt;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Пестов Арсений </w:t>
      </w:r>
    </w:p>
    <w:p>
      <w:r>
        <w:t xml:space="preserve">Раунд 0, стол 0 -----&gt; </w:t>
      </w:r>
      <w:r>
        <w:t xml:space="preserve">Раунд 1, стол 2 -----&gt;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Головченко Матвей </w:t>
      </w:r>
    </w:p>
    <w:p>
      <w:r>
        <w:t xml:space="preserve">Раунд 0, стол 3 -----&gt; </w:t>
      </w:r>
      <w:r>
        <w:t xml:space="preserve">Раунд 1, стол 2 -----&gt;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Набадчиков Сергей </w:t>
      </w:r>
    </w:p>
    <w:p>
      <w:r>
        <w:t xml:space="preserve">Раунд 0, стол 1 -----&gt; </w:t>
      </w:r>
      <w:r>
        <w:t xml:space="preserve">Раунд 1, стол 2 -----&gt;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Невшупа Милена </w:t>
      </w:r>
    </w:p>
    <w:p>
      <w:r>
        <w:t xml:space="preserve">Раунд 0, стол 3 -----&gt; </w:t>
      </w:r>
      <w:r>
        <w:t xml:space="preserve">Раунд 1, стол 0 -----&gt;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Морозова Юнона </w:t>
      </w:r>
    </w:p>
    <w:p>
      <w:r>
        <w:t xml:space="preserve">Раунд 0, стол 0 -----&gt; </w:t>
      </w:r>
      <w:r>
        <w:t xml:space="preserve">Раунд 1, стол 0 -----&gt;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Редругина Елена </w:t>
      </w:r>
    </w:p>
    <w:p>
      <w:r>
        <w:t xml:space="preserve">Раунд 0, стол 2 -----&gt; </w:t>
      </w:r>
      <w:r>
        <w:t xml:space="preserve">Раунд 1, стол 0 -----&gt;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Рейслер Тимофей </w:t>
      </w:r>
    </w:p>
    <w:p>
      <w:r>
        <w:t xml:space="preserve">Раунд 0, стол 2 -----&gt; </w:t>
      </w:r>
      <w:r>
        <w:t xml:space="preserve">Раунд 1, стол 0 -----&gt;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Грекова Юлия </w:t>
      </w:r>
    </w:p>
    <w:p>
      <w:r>
        <w:t xml:space="preserve">Раунд 0, стол 3 -----&gt; </w:t>
      </w:r>
      <w:r>
        <w:t xml:space="preserve">Раунд 1, стол 0 -----&gt;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>Погребняка Эмма</w:t>
      </w:r>
    </w:p>
    <w:p>
      <w:r>
        <w:t xml:space="preserve">Раунд 0, стол 3 -----&gt; </w:t>
      </w:r>
      <w:r>
        <w:t xml:space="preserve">Раунд 1, стол 0 -----&gt; </w:t>
      </w:r>
      <w:r>
        <w:t xml:space="preserve">Раунд 2, стол 0 -----&gt;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Уланова Стела </w:t>
      </w:r>
    </w:p>
    <w:p>
      <w:r>
        <w:t xml:space="preserve">Раунд 0, стол 1 -----&gt; </w:t>
      </w:r>
      <w:r>
        <w:t xml:space="preserve">Раунд 1, стол 0 -----&gt;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Авдеев Юлий </w:t>
      </w:r>
    </w:p>
    <w:p>
      <w:r>
        <w:t xml:space="preserve">Раунд 0, стол 2 -----&gt; </w:t>
      </w:r>
      <w:r>
        <w:t xml:space="preserve">Раунд 1, стол 1 -----&gt;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Колбенева Агафья </w:t>
      </w:r>
    </w:p>
    <w:p>
      <w:r>
        <w:t xml:space="preserve">Раунд 0, стол 0 -----&gt; </w:t>
      </w:r>
      <w:r>
        <w:t xml:space="preserve">Раунд 1, стол 1 -----&gt;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Голотина Кира </w:t>
      </w:r>
    </w:p>
    <w:p>
      <w:r>
        <w:t xml:space="preserve">Раунд 0, стол 0 -----&gt; </w:t>
      </w:r>
      <w:r>
        <w:t xml:space="preserve">Раунд 1, стол 1 -----&gt; </w:t>
      </w:r>
      <w:r>
        <w:t xml:space="preserve">Раунд 2, стол 3 -----&gt;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Королёва Наталия </w:t>
      </w:r>
    </w:p>
    <w:p>
      <w:r>
        <w:t xml:space="preserve">Раунд 0, стол 0 -----&gt; </w:t>
      </w:r>
      <w:r>
        <w:t xml:space="preserve">Раунд 1, стол 1 -----&gt;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Яненко Нестор </w:t>
      </w:r>
    </w:p>
    <w:p>
      <w:r>
        <w:t xml:space="preserve">Раунд 0, стол 1 -----&gt; </w:t>
      </w:r>
      <w:r>
        <w:t xml:space="preserve">Раунд 1, стол 1 -----&gt;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Кочергова Марианна </w:t>
      </w:r>
    </w:p>
    <w:p>
      <w:r>
        <w:t xml:space="preserve">Раунд 0, стол 1 -----&gt; </w:t>
      </w:r>
      <w:r>
        <w:t xml:space="preserve">Раунд 1, стол 1 -----&gt; </w:t>
      </w:r>
      <w:r>
        <w:t xml:space="preserve">Раунд 2, стол 1 -----&gt; </w:t>
      </w:r>
    </w:p>
    <w:p>
      <w:r>
        <w:t>_______________________________________________________________________________________________________</w:t>
      </w:r>
    </w:p>
    <w:p>
      <w:pPr>
        <w:pStyle w:val="Heading1"/>
      </w:pPr>
      <w:r>
        <w:t xml:space="preserve">Вельдин Казимир </w:t>
      </w:r>
    </w:p>
    <w:p>
      <w:r>
        <w:t xml:space="preserve">Раунд 0, стол 1 -----&gt; </w:t>
      </w:r>
      <w:r>
        <w:t xml:space="preserve">Раунд 1, стол 1 -----&gt; </w:t>
      </w:r>
      <w:r>
        <w:t xml:space="preserve">Раунд 2, стол 2 -----&gt; </w:t>
      </w:r>
    </w:p>
    <w:p>
      <w:r>
        <w:t>_______________________________________________________________________________________________________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